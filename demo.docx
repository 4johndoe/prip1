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Show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ALICE</w:t>
            </w:r>
          </w:p>
        </w:tc>
        <w:tc>
          <w:tcPr>
            <w:tcW w:type="dxa" w:w="2160"/>
          </w:tcPr>
          <w:p>
            <w:r>
              <w:t>1989-01-02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BOB</w:t>
            </w:r>
          </w:p>
        </w:tc>
        <w:tc>
          <w:tcPr>
            <w:tcW w:type="dxa" w:w="2160"/>
          </w:tcPr>
          <w:p>
            <w:r>
              <w:t>1999-05-05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JO</w:t>
            </w:r>
          </w:p>
        </w:tc>
        <w:tc>
          <w:tcPr>
            <w:tcW w:type="dxa" w:w="2160"/>
          </w:tcPr>
          <w:p>
            <w:r>
              <w:t>1982-10-06</w:t>
            </w:r>
          </w:p>
        </w:tc>
        <w:tc>
          <w:tcPr>
            <w:tcW w:type="dxa" w:w="2160"/>
          </w:tcPr>
          <w:p>
            <w:r>
              <w:t>False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MARK</w:t>
            </w:r>
          </w:p>
        </w:tc>
        <w:tc>
          <w:tcPr>
            <w:tcW w:type="dxa" w:w="2160"/>
          </w:tcPr>
          <w:p>
            <w:r>
              <w:t>2015-01-02</w:t>
            </w:r>
          </w:p>
        </w:tc>
        <w:tc>
          <w:tcPr>
            <w:tcW w:type="dxa" w:w="216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